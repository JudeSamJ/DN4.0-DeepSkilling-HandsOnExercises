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865E3" w14:textId="77777777" w:rsidR="000D3482" w:rsidRDefault="00000000">
      <w:pPr>
        <w:ind w:left="2880" w:firstLine="720"/>
      </w:pPr>
      <w:r>
        <w:t>Week7 -REACT HOL</w:t>
      </w:r>
    </w:p>
    <w:p w14:paraId="50D99F43" w14:textId="77777777" w:rsidR="000D3482" w:rsidRDefault="000D3482"/>
    <w:p w14:paraId="47BFB976" w14:textId="77777777" w:rsidR="000D3482" w:rsidRDefault="00000000">
      <w:pPr>
        <w:ind w:left="3600" w:firstLine="720"/>
      </w:pPr>
      <w:r>
        <w:t>Lab 9</w:t>
      </w:r>
    </w:p>
    <w:p w14:paraId="213AC1D4" w14:textId="77777777" w:rsidR="000D3482" w:rsidRDefault="00000000">
      <w:r>
        <w:t>Cricket app</w:t>
      </w:r>
    </w:p>
    <w:p w14:paraId="662AB350" w14:textId="77777777" w:rsidR="000D3482" w:rsidRDefault="000D3482"/>
    <w:p w14:paraId="0F2DE0FA" w14:textId="77777777" w:rsidR="000D3482" w:rsidRDefault="00000000">
      <w:r>
        <w:rPr>
          <w:noProof/>
        </w:rPr>
        <w:drawing>
          <wp:inline distT="0" distB="0" distL="114300" distR="114300" wp14:anchorId="069DDA6D" wp14:editId="70D138F9">
            <wp:extent cx="5264150" cy="28663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9349" w14:textId="77777777" w:rsidR="000D3482" w:rsidRDefault="000D3482"/>
    <w:p w14:paraId="594B47C3" w14:textId="77777777" w:rsidR="000D3482" w:rsidRDefault="000D3482"/>
    <w:p w14:paraId="380CE193" w14:textId="77777777" w:rsidR="000D3482" w:rsidRDefault="00000000">
      <w:r>
        <w:t>Lab 10</w:t>
      </w:r>
    </w:p>
    <w:p w14:paraId="6136A728" w14:textId="77777777" w:rsidR="000D3482" w:rsidRDefault="00000000">
      <w:r>
        <w:t>Office space rental app</w:t>
      </w:r>
    </w:p>
    <w:p w14:paraId="08B792CF" w14:textId="77777777" w:rsidR="000D3482" w:rsidRDefault="000D3482"/>
    <w:p w14:paraId="0587CA8C" w14:textId="77777777" w:rsidR="000D3482" w:rsidRDefault="00000000">
      <w:r>
        <w:rPr>
          <w:noProof/>
        </w:rPr>
        <w:drawing>
          <wp:inline distT="0" distB="0" distL="114300" distR="114300" wp14:anchorId="25839D32" wp14:editId="45326101">
            <wp:extent cx="5263515" cy="346773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0AF1" w14:textId="77777777" w:rsidR="000D3482" w:rsidRDefault="000D3482"/>
    <w:p w14:paraId="431A8E3A" w14:textId="77777777" w:rsidR="000D3482" w:rsidRDefault="000D3482"/>
    <w:p w14:paraId="6CCF1644" w14:textId="77777777" w:rsidR="000D3482" w:rsidRDefault="000D3482"/>
    <w:p w14:paraId="5F962EAE" w14:textId="77777777" w:rsidR="000D3482" w:rsidRDefault="000D3482"/>
    <w:p w14:paraId="1F89AC58" w14:textId="77777777" w:rsidR="000D3482" w:rsidRDefault="000D3482"/>
    <w:p w14:paraId="7FA56B5B" w14:textId="77777777" w:rsidR="000D3482" w:rsidRDefault="000D3482"/>
    <w:p w14:paraId="08147587" w14:textId="77777777" w:rsidR="000D3482" w:rsidRDefault="000D3482"/>
    <w:p w14:paraId="13ED6C13" w14:textId="77777777" w:rsidR="000D3482" w:rsidRDefault="00000000">
      <w:pPr>
        <w:ind w:left="2160" w:firstLine="720"/>
      </w:pPr>
      <w:r>
        <w:t>Lab 11</w:t>
      </w:r>
    </w:p>
    <w:p w14:paraId="1657D8F1" w14:textId="77777777" w:rsidR="000D3482" w:rsidRDefault="00000000">
      <w:r>
        <w:t xml:space="preserve">Event example </w:t>
      </w:r>
      <w:proofErr w:type="spellStart"/>
      <w:r>
        <w:t>sapp</w:t>
      </w:r>
      <w:proofErr w:type="spellEnd"/>
    </w:p>
    <w:p w14:paraId="432A4654" w14:textId="77777777" w:rsidR="000D3482" w:rsidRDefault="000D3482"/>
    <w:p w14:paraId="47D8E7DF" w14:textId="77777777" w:rsidR="000D3482" w:rsidRDefault="00000000">
      <w:r>
        <w:rPr>
          <w:noProof/>
        </w:rPr>
        <w:drawing>
          <wp:inline distT="0" distB="0" distL="114300" distR="114300" wp14:anchorId="38C03509" wp14:editId="40BF73A9">
            <wp:extent cx="5265420" cy="27254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2A4E" w14:textId="77777777" w:rsidR="000D3482" w:rsidRDefault="000D3482"/>
    <w:p w14:paraId="3D17D970" w14:textId="77777777" w:rsidR="000D3482" w:rsidRDefault="00000000">
      <w:r>
        <w:rPr>
          <w:noProof/>
        </w:rPr>
        <w:drawing>
          <wp:inline distT="0" distB="0" distL="114300" distR="114300" wp14:anchorId="0BC4E8A0" wp14:editId="1C1CE784">
            <wp:extent cx="5264150" cy="258953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7521" w14:textId="77777777" w:rsidR="000D3482" w:rsidRDefault="000D3482"/>
    <w:p w14:paraId="54834BDA" w14:textId="77777777" w:rsidR="000D3482" w:rsidRDefault="000D3482"/>
    <w:p w14:paraId="4C01D45E" w14:textId="77777777" w:rsidR="000D3482" w:rsidRDefault="000D3482"/>
    <w:p w14:paraId="7D3D02BF" w14:textId="77777777" w:rsidR="000D3482" w:rsidRDefault="000D3482"/>
    <w:p w14:paraId="289F491B" w14:textId="77777777" w:rsidR="000D3482" w:rsidRDefault="000D3482"/>
    <w:p w14:paraId="01C4640F" w14:textId="77777777" w:rsidR="000D3482" w:rsidRDefault="000D3482"/>
    <w:p w14:paraId="663F3F5B" w14:textId="77777777" w:rsidR="000D3482" w:rsidRDefault="000D3482"/>
    <w:p w14:paraId="236E70D6" w14:textId="77777777" w:rsidR="000D3482" w:rsidRDefault="000D3482"/>
    <w:p w14:paraId="5EEB8600" w14:textId="77777777" w:rsidR="000D3482" w:rsidRDefault="000D3482"/>
    <w:p w14:paraId="0C809A0D" w14:textId="77777777" w:rsidR="000D3482" w:rsidRDefault="000D3482"/>
    <w:p w14:paraId="3CA2955A" w14:textId="77777777" w:rsidR="000D3482" w:rsidRDefault="000D3482"/>
    <w:p w14:paraId="4448731D" w14:textId="77777777" w:rsidR="000D3482" w:rsidRDefault="000D3482"/>
    <w:p w14:paraId="2A74FC13" w14:textId="77777777" w:rsidR="000D3482" w:rsidRDefault="000D3482"/>
    <w:p w14:paraId="64F724E4" w14:textId="77777777" w:rsidR="000D3482" w:rsidRDefault="000D3482"/>
    <w:p w14:paraId="784F1D4F" w14:textId="77777777" w:rsidR="000D3482" w:rsidRDefault="000D3482"/>
    <w:p w14:paraId="0E2461C7" w14:textId="77777777" w:rsidR="000D3482" w:rsidRDefault="000D3482"/>
    <w:p w14:paraId="24C7CF5C" w14:textId="77777777" w:rsidR="000D3482" w:rsidRDefault="000D3482"/>
    <w:p w14:paraId="206ABB84" w14:textId="77777777" w:rsidR="000D3482" w:rsidRDefault="000D3482"/>
    <w:p w14:paraId="39A8682F" w14:textId="77777777" w:rsidR="000D3482" w:rsidRDefault="000D3482"/>
    <w:p w14:paraId="0CB19384" w14:textId="77777777" w:rsidR="000D3482" w:rsidRDefault="00000000">
      <w:pPr>
        <w:ind w:left="2880" w:firstLine="720"/>
      </w:pPr>
      <w:r>
        <w:t>Lab 12</w:t>
      </w:r>
    </w:p>
    <w:p w14:paraId="1374EA86" w14:textId="77777777" w:rsidR="000D3482" w:rsidRDefault="00000000">
      <w:r>
        <w:t>Ticket booking app</w:t>
      </w:r>
    </w:p>
    <w:p w14:paraId="0755D9AB" w14:textId="77777777" w:rsidR="000D3482" w:rsidRDefault="000D3482"/>
    <w:p w14:paraId="038C3770" w14:textId="77777777" w:rsidR="000D3482" w:rsidRDefault="00000000">
      <w:r>
        <w:rPr>
          <w:noProof/>
        </w:rPr>
        <w:drawing>
          <wp:inline distT="0" distB="0" distL="114300" distR="114300" wp14:anchorId="1BEA7EEF" wp14:editId="0E145159">
            <wp:extent cx="5269230" cy="291274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6DA6" w14:textId="4DDCDD47" w:rsidR="000D3482" w:rsidRDefault="000D3482"/>
    <w:p w14:paraId="2A76485B" w14:textId="796AB29B" w:rsidR="000D3482" w:rsidRDefault="000D3482"/>
    <w:p w14:paraId="16C296BD" w14:textId="0D52E9C2" w:rsidR="000D3482" w:rsidRDefault="007C3B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C81717D" wp14:editId="329F82F3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271135" cy="3357245"/>
            <wp:effectExtent l="0" t="0" r="5715" b="0"/>
            <wp:wrapTight wrapText="bothSides">
              <wp:wrapPolygon edited="0">
                <wp:start x="0" y="0"/>
                <wp:lineTo x="0" y="21449"/>
                <wp:lineTo x="21545" y="21449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1D95AB" w14:textId="77777777" w:rsidR="000D3482" w:rsidRDefault="000D3482"/>
    <w:p w14:paraId="0403A621" w14:textId="77777777" w:rsidR="000D3482" w:rsidRDefault="000D3482"/>
    <w:p w14:paraId="1B08EDC6" w14:textId="77777777" w:rsidR="000D3482" w:rsidRDefault="000D3482"/>
    <w:p w14:paraId="409677BB" w14:textId="77777777" w:rsidR="000D3482" w:rsidRDefault="000D3482"/>
    <w:p w14:paraId="677C209D" w14:textId="77777777" w:rsidR="000D3482" w:rsidRDefault="000D3482"/>
    <w:p w14:paraId="1FFC2584" w14:textId="77777777" w:rsidR="000D3482" w:rsidRDefault="000D3482"/>
    <w:p w14:paraId="273803CF" w14:textId="77777777" w:rsidR="000D3482" w:rsidRDefault="000D3482"/>
    <w:p w14:paraId="2AF6E149" w14:textId="77777777" w:rsidR="000D3482" w:rsidRDefault="000D3482"/>
    <w:p w14:paraId="5C2D7320" w14:textId="77777777" w:rsidR="000D3482" w:rsidRDefault="000D3482"/>
    <w:p w14:paraId="56A68903" w14:textId="77777777" w:rsidR="000D3482" w:rsidRDefault="000D3482"/>
    <w:p w14:paraId="4DE311A1" w14:textId="77777777" w:rsidR="000D3482" w:rsidRDefault="000D3482"/>
    <w:p w14:paraId="1B2829A7" w14:textId="77777777" w:rsidR="000D3482" w:rsidRDefault="00000000">
      <w:pPr>
        <w:ind w:left="2880" w:firstLine="720"/>
      </w:pPr>
      <w:r>
        <w:t>Lab 13</w:t>
      </w:r>
    </w:p>
    <w:p w14:paraId="6ED2AF2D" w14:textId="77777777" w:rsidR="000D3482" w:rsidRDefault="00000000">
      <w:proofErr w:type="spellStart"/>
      <w:r>
        <w:t>Bloggersapp</w:t>
      </w:r>
      <w:proofErr w:type="spellEnd"/>
    </w:p>
    <w:p w14:paraId="23974471" w14:textId="77777777" w:rsidR="000D3482" w:rsidRDefault="000D3482"/>
    <w:p w14:paraId="7D295686" w14:textId="77777777" w:rsidR="000D3482" w:rsidRDefault="00000000">
      <w:r>
        <w:rPr>
          <w:noProof/>
        </w:rPr>
        <w:drawing>
          <wp:inline distT="0" distB="0" distL="114300" distR="114300" wp14:anchorId="061B4A2B" wp14:editId="5FF9073F">
            <wp:extent cx="5264150" cy="23399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4AB7" w14:textId="77777777" w:rsidR="000D3482" w:rsidRDefault="000D3482"/>
    <w:p w14:paraId="51E42805" w14:textId="77777777" w:rsidR="000D3482" w:rsidRDefault="00000000">
      <w:pPr>
        <w:ind w:left="2880" w:firstLine="720"/>
      </w:pPr>
      <w:r>
        <w:t xml:space="preserve">Lab 14 </w:t>
      </w:r>
    </w:p>
    <w:p w14:paraId="38E023FB" w14:textId="77777777" w:rsidR="000D3482" w:rsidRDefault="00000000">
      <w:r>
        <w:t xml:space="preserve">Output before </w:t>
      </w:r>
      <w:r>
        <w:rPr>
          <w:noProof/>
        </w:rPr>
        <w:drawing>
          <wp:inline distT="0" distB="0" distL="114300" distR="114300" wp14:anchorId="6F97DB7E" wp14:editId="2FCC6849">
            <wp:extent cx="5273675" cy="287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17B3" w14:textId="77777777" w:rsidR="000D3482" w:rsidRDefault="000D3482"/>
    <w:p w14:paraId="3586D464" w14:textId="77777777" w:rsidR="000D3482" w:rsidRDefault="000D3482"/>
    <w:p w14:paraId="108EDA2C" w14:textId="77777777" w:rsidR="000D3482" w:rsidRDefault="000D3482"/>
    <w:p w14:paraId="5354754B" w14:textId="77777777" w:rsidR="000D3482" w:rsidRDefault="000D3482"/>
    <w:p w14:paraId="6A2497A2" w14:textId="77777777" w:rsidR="000D3482" w:rsidRDefault="000D3482"/>
    <w:p w14:paraId="18DA1671" w14:textId="77777777" w:rsidR="000D3482" w:rsidRDefault="000D3482"/>
    <w:p w14:paraId="019BB8CF" w14:textId="77777777" w:rsidR="000D3482" w:rsidRDefault="000D3482"/>
    <w:p w14:paraId="4E0D82D0" w14:textId="77777777" w:rsidR="000D3482" w:rsidRDefault="000D3482"/>
    <w:p w14:paraId="77604671" w14:textId="77777777" w:rsidR="000D3482" w:rsidRDefault="000D3482"/>
    <w:p w14:paraId="437B6366" w14:textId="77777777" w:rsidR="000D3482" w:rsidRDefault="000D3482"/>
    <w:p w14:paraId="6FA10DC1" w14:textId="77777777" w:rsidR="000D3482" w:rsidRDefault="000D3482"/>
    <w:p w14:paraId="10998CD1" w14:textId="77777777" w:rsidR="000D3482" w:rsidRDefault="000D3482"/>
    <w:p w14:paraId="6DBBF062" w14:textId="77777777" w:rsidR="000D3482" w:rsidRDefault="000D3482"/>
    <w:p w14:paraId="5E01E439" w14:textId="77777777" w:rsidR="000D3482" w:rsidRDefault="000D3482"/>
    <w:p w14:paraId="099D4C08" w14:textId="77777777" w:rsidR="000D3482" w:rsidRDefault="000D3482"/>
    <w:p w14:paraId="727A82E7" w14:textId="77777777" w:rsidR="000D3482" w:rsidRDefault="000D3482"/>
    <w:p w14:paraId="5F522B21" w14:textId="77777777" w:rsidR="000D3482" w:rsidRDefault="000D3482"/>
    <w:p w14:paraId="6E4D68CD" w14:textId="05A0B606" w:rsidR="000D3482" w:rsidRDefault="000D3482"/>
    <w:p w14:paraId="2ABA7C2E" w14:textId="77777777" w:rsidR="000D3482" w:rsidRDefault="000D3482"/>
    <w:p w14:paraId="4F3AC65A" w14:textId="63491468" w:rsidR="000D3482" w:rsidRDefault="000D3482"/>
    <w:p w14:paraId="1CD85C24" w14:textId="77777777" w:rsidR="000D3482" w:rsidRDefault="000D3482"/>
    <w:p w14:paraId="53C34A25" w14:textId="77777777" w:rsidR="000D3482" w:rsidRDefault="000D3482"/>
    <w:p w14:paraId="060062C8" w14:textId="158DC4A7" w:rsidR="000D3482" w:rsidRDefault="000D3482"/>
    <w:p w14:paraId="57DA575D" w14:textId="77777777" w:rsidR="000D3482" w:rsidRDefault="000D3482"/>
    <w:p w14:paraId="6E567A47" w14:textId="7ABDED64" w:rsidR="000D3482" w:rsidRDefault="000D3482"/>
    <w:sectPr w:rsidR="000D3482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904023567">
    <w:abstractNumId w:val="9"/>
  </w:num>
  <w:num w:numId="2" w16cid:durableId="846752264">
    <w:abstractNumId w:val="7"/>
  </w:num>
  <w:num w:numId="3" w16cid:durableId="1368329855">
    <w:abstractNumId w:val="6"/>
  </w:num>
  <w:num w:numId="4" w16cid:durableId="2078047150">
    <w:abstractNumId w:val="5"/>
  </w:num>
  <w:num w:numId="5" w16cid:durableId="1778258021">
    <w:abstractNumId w:val="4"/>
  </w:num>
  <w:num w:numId="6" w16cid:durableId="1214540773">
    <w:abstractNumId w:val="8"/>
  </w:num>
  <w:num w:numId="7" w16cid:durableId="1218471627">
    <w:abstractNumId w:val="3"/>
  </w:num>
  <w:num w:numId="8" w16cid:durableId="296570966">
    <w:abstractNumId w:val="2"/>
  </w:num>
  <w:num w:numId="9" w16cid:durableId="22172141">
    <w:abstractNumId w:val="1"/>
  </w:num>
  <w:num w:numId="10" w16cid:durableId="166824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814DF5"/>
    <w:rsid w:val="00050A31"/>
    <w:rsid w:val="000716D2"/>
    <w:rsid w:val="00071AAB"/>
    <w:rsid w:val="000B76C4"/>
    <w:rsid w:val="000C5610"/>
    <w:rsid w:val="000D3482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811C0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C3B2E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0962F1"/>
    <w:rsid w:val="14DF1812"/>
    <w:rsid w:val="1B664B02"/>
    <w:rsid w:val="21814DF5"/>
    <w:rsid w:val="29001F50"/>
    <w:rsid w:val="43481720"/>
    <w:rsid w:val="524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B8A24"/>
  <w15:docId w15:val="{BE06E0BD-839F-449C-AEEF-7C47E55C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2" w:qFormat="0"/>
    <w:lsdException w:name="toc 3" w:qFormat="0"/>
    <w:lsdException w:name="toc 4" w:qFormat="0"/>
    <w:lsdException w:name="footnote text" w:qFormat="0"/>
    <w:lsdException w:name="annotation text" w:qFormat="0"/>
    <w:lsdException w:name="header" w:qFormat="0"/>
    <w:lsdException w:name="caption" w:semiHidden="1" w:unhideWhenUsed="1"/>
    <w:lsdException w:name="table of figures" w:qFormat="0"/>
    <w:lsdException w:name="envelope address" w:qFormat="0"/>
    <w:lsdException w:name="page number" w:qFormat="0"/>
    <w:lsdException w:name="Default Paragraph Font" w:semiHidden="1" w:qFormat="0"/>
    <w:lsdException w:name="Body Text" w:qFormat="0"/>
    <w:lsdException w:name="Body Text Indent" w:qFormat="0"/>
    <w:lsdException w:name="List Continue" w:qFormat="0"/>
    <w:lsdException w:name="Body Text First Indent" w:qFormat="0"/>
    <w:lsdException w:name="Body Text Indent 3" w:qFormat="0"/>
    <w:lsdException w:name="Block Text" w:qFormat="0"/>
    <w:lsdException w:name="FollowedHyperlink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Sample" w:qFormat="0"/>
    <w:lsdException w:name="HTML Typewriter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 w:qFormat="0"/>
    <w:lsdException w:name="Table Classic 1" w:semiHidden="1" w:unhideWhenUsed="1" w:qFormat="0"/>
    <w:lsdException w:name="Table Classic 2" w:semiHidden="1" w:unhideWhenUsed="1"/>
    <w:lsdException w:name="Table Classic 3" w:semiHidden="1" w:unhideWhenUsed="1"/>
    <w:lsdException w:name="Table Classic 4" w:semiHidden="1" w:unhideWhenUsed="1" w:qFormat="0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 w:qFormat="0"/>
    <w:lsdException w:name="Table Grid 3" w:semiHidden="1" w:unhideWhenUsed="1"/>
    <w:lsdException w:name="Table Grid 4" w:semiHidden="1" w:unhideWhenUsed="1" w:qFormat="0"/>
    <w:lsdException w:name="Table Grid 5" w:semiHidden="1" w:unhideWhenUsed="1" w:qFormat="0"/>
    <w:lsdException w:name="Table Grid 6" w:semiHidden="1" w:unhideWhenUsed="1"/>
    <w:lsdException w:name="Table Grid 7" w:semiHidden="1" w:unhideWhenUsed="1"/>
    <w:lsdException w:name="Table Grid 8" w:semiHidden="1" w:unhideWhenUsed="1" w:qFormat="0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 w:qFormat="0"/>
    <w:lsdException w:name="Table List 6" w:semiHidden="1" w:unhideWhenUsed="1" w:qFormat="0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 w:qFormat="0"/>
    <w:lsdException w:name="Table Web 3" w:semiHidden="1" w:unhideWhenUsed="1"/>
    <w:lsdException w:name="Balloon Text" w:qFormat="0"/>
    <w:lsdException w:name="Table Grid" w:qFormat="0"/>
    <w:lsdException w:name="Table Theme" w:semiHidden="1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 w:qFormat="0"/>
    <w:lsdException w:name="Light List" w:uiPriority="61"/>
    <w:lsdException w:name="Light Grid" w:uiPriority="62"/>
    <w:lsdException w:name="Medium Shading 1" w:uiPriority="63" w:qFormat="0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0"/>
    <w:lsdException w:name="Light List Accent 5" w:uiPriority="61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DIPANJAN SAHA</dc:creator>
  <cp:lastModifiedBy>Jude Sam</cp:lastModifiedBy>
  <cp:revision>2</cp:revision>
  <dcterms:created xsi:type="dcterms:W3CDTF">2025-08-03T00:06:00Z</dcterms:created>
  <dcterms:modified xsi:type="dcterms:W3CDTF">2025-08-07T10:36:00Z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502FB5F25FBB448BB3B1DB20182327A9_11</vt:lpwstr>
  </property>
</Properties>
</file>